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E1C05" w14:textId="77777777" w:rsidR="005E7874" w:rsidRDefault="00000000">
      <w:pPr>
        <w:pStyle w:val="Title"/>
      </w:pPr>
      <w:r>
        <w:t>Laporan Konfigurasi VLAN di PNETLab</w:t>
      </w:r>
    </w:p>
    <w:p w14:paraId="24759CAC" w14:textId="77777777" w:rsidR="005E7874" w:rsidRDefault="00000000">
      <w:pPr>
        <w:pStyle w:val="Heading1"/>
      </w:pPr>
      <w:r>
        <w:t>1. Topologi Perangkat</w:t>
      </w:r>
    </w:p>
    <w:p w14:paraId="4F083672" w14:textId="77777777" w:rsidR="005E7874" w:rsidRDefault="00000000">
      <w:r>
        <w:br/>
        <w:t>- Router: Mikrotik RouterOS v7.13</w:t>
      </w:r>
      <w:r>
        <w:br/>
        <w:t>- Switch: Cisco Layer 2 Enterprise</w:t>
      </w:r>
      <w:r>
        <w:br/>
        <w:t>- Client: PC/VPC (Virtual PC)</w:t>
      </w:r>
      <w:r>
        <w:br/>
        <w:t>- Koneksi:</w:t>
      </w:r>
      <w:r>
        <w:br/>
        <w:t xml:space="preserve">  - PC1 &amp; PC2 → VLAN 10</w:t>
      </w:r>
      <w:r>
        <w:br/>
        <w:t xml:space="preserve">  - PC3 &amp; PC4 → VLAN 20</w:t>
      </w:r>
      <w:r>
        <w:br/>
        <w:t xml:space="preserve">  - PC5 &amp; PC6 → VLAN 30</w:t>
      </w:r>
      <w:r>
        <w:br/>
        <w:t xml:space="preserve">  - Switch → Router via trunk port</w:t>
      </w:r>
      <w:r>
        <w:br/>
      </w:r>
    </w:p>
    <w:p w14:paraId="091D8397" w14:textId="77777777" w:rsidR="005E7874" w:rsidRDefault="00000000">
      <w:pPr>
        <w:pStyle w:val="Heading1"/>
      </w:pPr>
      <w:r>
        <w:t>2. Konfigurasi Switch Cisco Layer 2</w:t>
      </w:r>
    </w:p>
    <w:p w14:paraId="4C4DF8F8" w14:textId="77777777" w:rsidR="005E7874" w:rsidRDefault="00000000">
      <w:r>
        <w:t>Masuk ke mode konfigurasi:</w:t>
      </w:r>
    </w:p>
    <w:p w14:paraId="66551603" w14:textId="77777777" w:rsidR="005E7874" w:rsidRDefault="00000000">
      <w:pPr>
        <w:pStyle w:val="IntenseQuote"/>
      </w:pPr>
      <w:r>
        <w:br/>
        <w:t>enable</w:t>
      </w:r>
      <w:r>
        <w:br/>
        <w:t>configure terminal</w:t>
      </w:r>
      <w:r>
        <w:br/>
      </w:r>
    </w:p>
    <w:p w14:paraId="693A5BB6" w14:textId="77777777" w:rsidR="005E7874" w:rsidRDefault="00000000">
      <w:r>
        <w:t>Membuat VLAN:</w:t>
      </w:r>
    </w:p>
    <w:p w14:paraId="7EDD4129" w14:textId="77777777" w:rsidR="005E7874" w:rsidRDefault="00000000">
      <w:pPr>
        <w:pStyle w:val="IntenseQuote"/>
      </w:pPr>
      <w:r>
        <w:br/>
        <w:t>vlan 10</w:t>
      </w:r>
      <w:r>
        <w:br/>
        <w:t>name VLAN10</w:t>
      </w:r>
      <w:r>
        <w:br/>
      </w:r>
      <w:r>
        <w:br/>
        <w:t>vlan 20</w:t>
      </w:r>
      <w:r>
        <w:br/>
        <w:t>name VLAN20</w:t>
      </w:r>
      <w:r>
        <w:br/>
      </w:r>
      <w:r>
        <w:br/>
        <w:t>vlan 30</w:t>
      </w:r>
      <w:r>
        <w:br/>
        <w:t>name VLAN30</w:t>
      </w:r>
      <w:r>
        <w:br/>
      </w:r>
    </w:p>
    <w:p w14:paraId="0919BF41" w14:textId="77777777" w:rsidR="005E7874" w:rsidRDefault="00000000">
      <w:r>
        <w:t>Set interface ke mode akses sesuai VLAN:</w:t>
      </w:r>
    </w:p>
    <w:p w14:paraId="3BCACFBE" w14:textId="77777777" w:rsidR="005E7874" w:rsidRDefault="00000000">
      <w:pPr>
        <w:pStyle w:val="IntenseQuote"/>
      </w:pPr>
      <w:r>
        <w:br/>
        <w:t>interface range ethernet0/0 - 0/2</w:t>
      </w:r>
      <w:r>
        <w:br/>
        <w:t>switchport mode access</w:t>
      </w:r>
      <w:r>
        <w:br/>
      </w:r>
      <w:r>
        <w:lastRenderedPageBreak/>
        <w:t>switchport access vlan 10</w:t>
      </w:r>
      <w:r>
        <w:br/>
      </w:r>
      <w:r>
        <w:br/>
        <w:t>interface range ethernet0/3 , ethernet1/0</w:t>
      </w:r>
      <w:r>
        <w:br/>
        <w:t>switchport mode access</w:t>
      </w:r>
      <w:r>
        <w:br/>
        <w:t>switchport access vlan 20</w:t>
      </w:r>
      <w:r>
        <w:br/>
      </w:r>
      <w:r>
        <w:br/>
        <w:t>interface range ethernet1/1 - 1/2</w:t>
      </w:r>
      <w:r>
        <w:br/>
        <w:t>switchport mode access</w:t>
      </w:r>
      <w:r>
        <w:br/>
        <w:t>switchport access vlan 30</w:t>
      </w:r>
      <w:r>
        <w:br/>
      </w:r>
    </w:p>
    <w:p w14:paraId="6E908F87" w14:textId="77777777" w:rsidR="005E7874" w:rsidRDefault="00000000">
      <w:r>
        <w:t>Set interface trunk (koneksi ke router):</w:t>
      </w:r>
    </w:p>
    <w:p w14:paraId="3ADF1046" w14:textId="77777777" w:rsidR="005E7874" w:rsidRDefault="00000000">
      <w:pPr>
        <w:pStyle w:val="IntenseQuote"/>
      </w:pPr>
      <w:r>
        <w:br/>
        <w:t>interface ethernet0/1</w:t>
      </w:r>
      <w:r>
        <w:br/>
        <w:t>switchport trunk encapsulation dot1q</w:t>
      </w:r>
      <w:r>
        <w:br/>
        <w:t>switchport trunk allowed vlan 10,20,30</w:t>
      </w:r>
      <w:r>
        <w:br/>
        <w:t>switchport mode trunk</w:t>
      </w:r>
      <w:r>
        <w:br/>
      </w:r>
    </w:p>
    <w:p w14:paraId="1A802C5E" w14:textId="77777777" w:rsidR="005E7874" w:rsidRDefault="00000000">
      <w:r>
        <w:t>Simpan konfigurasi:</w:t>
      </w:r>
    </w:p>
    <w:p w14:paraId="4232CAF2" w14:textId="77777777" w:rsidR="005E7874" w:rsidRDefault="00000000">
      <w:pPr>
        <w:pStyle w:val="IntenseQuote"/>
      </w:pPr>
      <w:r>
        <w:br/>
        <w:t>end</w:t>
      </w:r>
      <w:r>
        <w:br/>
        <w:t>write memory</w:t>
      </w:r>
      <w:r>
        <w:br/>
      </w:r>
    </w:p>
    <w:p w14:paraId="31A0739E" w14:textId="77777777" w:rsidR="005E7874" w:rsidRDefault="00000000">
      <w:pPr>
        <w:pStyle w:val="Heading1"/>
      </w:pPr>
      <w:r>
        <w:t>3. Konfigurasi Router Mikrotik (RouterOS v7.13)</w:t>
      </w:r>
    </w:p>
    <w:p w14:paraId="738035BC" w14:textId="77777777" w:rsidR="005E7874" w:rsidRDefault="00000000">
      <w:r>
        <w:t>Buat interface VLAN di atas ether2 (trunk port ke switch):</w:t>
      </w:r>
    </w:p>
    <w:p w14:paraId="189A5620" w14:textId="77777777" w:rsidR="005E7874" w:rsidRDefault="00000000">
      <w:pPr>
        <w:pStyle w:val="IntenseQuote"/>
      </w:pPr>
      <w:r>
        <w:br/>
        <w:t>/interface vlan</w:t>
      </w:r>
      <w:r>
        <w:br/>
        <w:t>add interface=ether2 name=vlan10 vlan-id=10</w:t>
      </w:r>
      <w:r>
        <w:br/>
        <w:t>add interface=ether2 name=vlan20 vlan-id=20</w:t>
      </w:r>
      <w:r>
        <w:br/>
        <w:t>add interface=ether2 name=vlan30 vlan-id=30</w:t>
      </w:r>
      <w:r>
        <w:br/>
      </w:r>
    </w:p>
    <w:p w14:paraId="73E6C198" w14:textId="77777777" w:rsidR="005E7874" w:rsidRDefault="00000000">
      <w:r>
        <w:t>Tambahkan IP address ke masing-masing VLAN:</w:t>
      </w:r>
    </w:p>
    <w:p w14:paraId="769DD85B" w14:textId="77777777" w:rsidR="005E7874" w:rsidRDefault="00000000">
      <w:pPr>
        <w:pStyle w:val="IntenseQuote"/>
      </w:pPr>
      <w:r>
        <w:br/>
        <w:t>/ip address</w:t>
      </w:r>
      <w:r>
        <w:br/>
        <w:t>add address=10.10.10.1/24 interface=vlan10</w:t>
      </w:r>
      <w:r>
        <w:br/>
      </w:r>
      <w:r>
        <w:lastRenderedPageBreak/>
        <w:t>add address=20.20.20.1/24 interface=vlan20</w:t>
      </w:r>
      <w:r>
        <w:br/>
        <w:t>add address=30.30.30.1/24 interface=vlan30</w:t>
      </w:r>
      <w:r>
        <w:br/>
      </w:r>
    </w:p>
    <w:p w14:paraId="208209E1" w14:textId="77777777" w:rsidR="005E7874" w:rsidRDefault="00000000">
      <w:r>
        <w:t>Setup DHCP server untuk setiap VLAN:</w:t>
      </w:r>
    </w:p>
    <w:p w14:paraId="37C1C917" w14:textId="77777777" w:rsidR="005E7874" w:rsidRDefault="00000000">
      <w:pPr>
        <w:pStyle w:val="IntenseQuote"/>
      </w:pPr>
      <w:r>
        <w:br/>
        <w:t>/ip dhcp-server</w:t>
      </w:r>
      <w:r>
        <w:br/>
        <w:t>setup</w:t>
      </w:r>
      <w:r>
        <w:br/>
        <w:t># Pilih interface: vlan10</w:t>
      </w:r>
      <w:r>
        <w:br/>
      </w:r>
      <w:r>
        <w:br/>
        <w:t>/ip dhcp-server</w:t>
      </w:r>
      <w:r>
        <w:br/>
        <w:t>setup</w:t>
      </w:r>
      <w:r>
        <w:br/>
        <w:t># Pilih interface: vlan20</w:t>
      </w:r>
      <w:r>
        <w:br/>
      </w:r>
      <w:r>
        <w:br/>
        <w:t>/ip dhcp-server</w:t>
      </w:r>
      <w:r>
        <w:br/>
        <w:t>setup</w:t>
      </w:r>
      <w:r>
        <w:br/>
        <w:t># Pilih interface: vlan30</w:t>
      </w:r>
      <w:r>
        <w:br/>
      </w:r>
    </w:p>
    <w:p w14:paraId="204C54B8" w14:textId="77777777" w:rsidR="005E7874" w:rsidRDefault="00000000">
      <w:pPr>
        <w:pStyle w:val="Heading1"/>
      </w:pPr>
      <w:r>
        <w:t>4. Uji Koneksi dari VPC</w:t>
      </w:r>
    </w:p>
    <w:p w14:paraId="2B5AD6C2" w14:textId="77777777" w:rsidR="005E7874" w:rsidRDefault="00000000">
      <w:r>
        <w:t>Di masing-masing VPC:</w:t>
      </w:r>
    </w:p>
    <w:p w14:paraId="56EDA7FE" w14:textId="77777777" w:rsidR="005E7874" w:rsidRDefault="00000000">
      <w:pPr>
        <w:pStyle w:val="IntenseQuote"/>
      </w:pPr>
      <w:r>
        <w:t>ip dhcp</w:t>
      </w:r>
    </w:p>
    <w:p w14:paraId="76529B1B" w14:textId="77777777" w:rsidR="005E7874" w:rsidRDefault="00000000">
      <w:r>
        <w:t>Lakukan ping ke gateway VLAN masing-masing:</w:t>
      </w:r>
    </w:p>
    <w:p w14:paraId="5A1540DC" w14:textId="77777777" w:rsidR="005E7874" w:rsidRDefault="00000000">
      <w:pPr>
        <w:pStyle w:val="IntenseQuote"/>
      </w:pPr>
      <w:r>
        <w:br/>
        <w:t>ping 10.10.10.1</w:t>
      </w:r>
      <w:r>
        <w:br/>
        <w:t>ping 20.20.20.1</w:t>
      </w:r>
      <w:r>
        <w:br/>
        <w:t>ping 30.30.30.1</w:t>
      </w:r>
      <w:r>
        <w:br/>
      </w:r>
    </w:p>
    <w:p w14:paraId="7C66210B" w14:textId="77777777" w:rsidR="005E7874" w:rsidRDefault="00000000">
      <w:pPr>
        <w:pStyle w:val="Heading1"/>
      </w:pPr>
      <w:r>
        <w:t>5. Catatan Tambahan</w:t>
      </w:r>
    </w:p>
    <w:p w14:paraId="750E9D20" w14:textId="77777777" w:rsidR="005E7874" w:rsidRDefault="00000000">
      <w:r>
        <w:br/>
        <w:t>- Pastikan ether2 di Mikrotik tersambung ke port trunk switch (e0/1).</w:t>
      </w:r>
      <w:r>
        <w:br/>
        <w:t>- DHCP setup di Mikrotik akan otomatis membuat IP pool dan gateway sesuai input Anda.</w:t>
      </w:r>
      <w:r>
        <w:br/>
      </w:r>
    </w:p>
    <w:p w14:paraId="15EBD813" w14:textId="77777777" w:rsidR="005C48C2" w:rsidRDefault="005C48C2"/>
    <w:p w14:paraId="4CAED7D3" w14:textId="77777777" w:rsidR="005E7874" w:rsidRDefault="00000000">
      <w:pPr>
        <w:pStyle w:val="Heading2"/>
      </w:pPr>
      <w:r>
        <w:lastRenderedPageBreak/>
        <w:t>Tabel 1: Pembagian VLAN dan Perangkat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5E7874" w14:paraId="039F52BE" w14:textId="77777777">
        <w:tc>
          <w:tcPr>
            <w:tcW w:w="2880" w:type="dxa"/>
          </w:tcPr>
          <w:p w14:paraId="6A9A9596" w14:textId="77777777" w:rsidR="005E7874" w:rsidRDefault="00000000">
            <w:r>
              <w:t>Nama Perangkat</w:t>
            </w:r>
          </w:p>
        </w:tc>
        <w:tc>
          <w:tcPr>
            <w:tcW w:w="2880" w:type="dxa"/>
          </w:tcPr>
          <w:p w14:paraId="476996D3" w14:textId="77777777" w:rsidR="005E7874" w:rsidRDefault="00000000">
            <w:r>
              <w:t>Interface Switch</w:t>
            </w:r>
          </w:p>
        </w:tc>
        <w:tc>
          <w:tcPr>
            <w:tcW w:w="2880" w:type="dxa"/>
          </w:tcPr>
          <w:p w14:paraId="38CBF5BE" w14:textId="77777777" w:rsidR="005E7874" w:rsidRDefault="00000000">
            <w:r>
              <w:t>VLAN</w:t>
            </w:r>
          </w:p>
        </w:tc>
      </w:tr>
      <w:tr w:rsidR="005E7874" w14:paraId="6ED91296" w14:textId="77777777">
        <w:tc>
          <w:tcPr>
            <w:tcW w:w="2880" w:type="dxa"/>
          </w:tcPr>
          <w:p w14:paraId="1235F8E6" w14:textId="77777777" w:rsidR="005E7874" w:rsidRDefault="00000000">
            <w:r>
              <w:t>PC1</w:t>
            </w:r>
          </w:p>
        </w:tc>
        <w:tc>
          <w:tcPr>
            <w:tcW w:w="2880" w:type="dxa"/>
          </w:tcPr>
          <w:p w14:paraId="3B9A5A09" w14:textId="77777777" w:rsidR="005E7874" w:rsidRDefault="00000000">
            <w:r>
              <w:t>Ethernet0/0</w:t>
            </w:r>
          </w:p>
        </w:tc>
        <w:tc>
          <w:tcPr>
            <w:tcW w:w="2880" w:type="dxa"/>
          </w:tcPr>
          <w:p w14:paraId="2B7CD3E0" w14:textId="77777777" w:rsidR="005E7874" w:rsidRDefault="00000000">
            <w:r>
              <w:t>10</w:t>
            </w:r>
          </w:p>
        </w:tc>
      </w:tr>
      <w:tr w:rsidR="005E7874" w14:paraId="0FAAED7D" w14:textId="77777777">
        <w:tc>
          <w:tcPr>
            <w:tcW w:w="2880" w:type="dxa"/>
          </w:tcPr>
          <w:p w14:paraId="18AAF902" w14:textId="77777777" w:rsidR="005E7874" w:rsidRDefault="00000000">
            <w:r>
              <w:t>PC2</w:t>
            </w:r>
          </w:p>
        </w:tc>
        <w:tc>
          <w:tcPr>
            <w:tcW w:w="2880" w:type="dxa"/>
          </w:tcPr>
          <w:p w14:paraId="721F8695" w14:textId="77777777" w:rsidR="005E7874" w:rsidRDefault="00000000">
            <w:r>
              <w:t>Ethernet0/2</w:t>
            </w:r>
          </w:p>
        </w:tc>
        <w:tc>
          <w:tcPr>
            <w:tcW w:w="2880" w:type="dxa"/>
          </w:tcPr>
          <w:p w14:paraId="3E7AFF8F" w14:textId="77777777" w:rsidR="005E7874" w:rsidRDefault="00000000">
            <w:r>
              <w:t>10</w:t>
            </w:r>
          </w:p>
        </w:tc>
      </w:tr>
      <w:tr w:rsidR="005E7874" w14:paraId="4C338CE5" w14:textId="77777777">
        <w:tc>
          <w:tcPr>
            <w:tcW w:w="2880" w:type="dxa"/>
          </w:tcPr>
          <w:p w14:paraId="2B659467" w14:textId="77777777" w:rsidR="005E7874" w:rsidRDefault="00000000">
            <w:r>
              <w:t>PC3</w:t>
            </w:r>
          </w:p>
        </w:tc>
        <w:tc>
          <w:tcPr>
            <w:tcW w:w="2880" w:type="dxa"/>
          </w:tcPr>
          <w:p w14:paraId="72FAEB89" w14:textId="77777777" w:rsidR="005E7874" w:rsidRDefault="00000000">
            <w:r>
              <w:t>Ethernet0/3</w:t>
            </w:r>
          </w:p>
        </w:tc>
        <w:tc>
          <w:tcPr>
            <w:tcW w:w="2880" w:type="dxa"/>
          </w:tcPr>
          <w:p w14:paraId="1F2AE8D9" w14:textId="77777777" w:rsidR="005E7874" w:rsidRDefault="00000000">
            <w:r>
              <w:t>20</w:t>
            </w:r>
          </w:p>
        </w:tc>
      </w:tr>
      <w:tr w:rsidR="005E7874" w14:paraId="01F00E0F" w14:textId="77777777">
        <w:tc>
          <w:tcPr>
            <w:tcW w:w="2880" w:type="dxa"/>
          </w:tcPr>
          <w:p w14:paraId="70B112A4" w14:textId="77777777" w:rsidR="005E7874" w:rsidRDefault="00000000">
            <w:r>
              <w:t>PC4</w:t>
            </w:r>
          </w:p>
        </w:tc>
        <w:tc>
          <w:tcPr>
            <w:tcW w:w="2880" w:type="dxa"/>
          </w:tcPr>
          <w:p w14:paraId="54251B88" w14:textId="77777777" w:rsidR="005E7874" w:rsidRDefault="00000000">
            <w:r>
              <w:t>Ethernet1/0</w:t>
            </w:r>
          </w:p>
        </w:tc>
        <w:tc>
          <w:tcPr>
            <w:tcW w:w="2880" w:type="dxa"/>
          </w:tcPr>
          <w:p w14:paraId="2E9E1749" w14:textId="77777777" w:rsidR="005E7874" w:rsidRDefault="00000000">
            <w:r>
              <w:t>20</w:t>
            </w:r>
          </w:p>
        </w:tc>
      </w:tr>
      <w:tr w:rsidR="005E7874" w14:paraId="43FA8738" w14:textId="77777777">
        <w:tc>
          <w:tcPr>
            <w:tcW w:w="2880" w:type="dxa"/>
          </w:tcPr>
          <w:p w14:paraId="71581450" w14:textId="77777777" w:rsidR="005E7874" w:rsidRDefault="00000000">
            <w:r>
              <w:t>PC5</w:t>
            </w:r>
          </w:p>
        </w:tc>
        <w:tc>
          <w:tcPr>
            <w:tcW w:w="2880" w:type="dxa"/>
          </w:tcPr>
          <w:p w14:paraId="5B102A1D" w14:textId="77777777" w:rsidR="005E7874" w:rsidRDefault="00000000">
            <w:r>
              <w:t>Ethernet1/1</w:t>
            </w:r>
          </w:p>
        </w:tc>
        <w:tc>
          <w:tcPr>
            <w:tcW w:w="2880" w:type="dxa"/>
          </w:tcPr>
          <w:p w14:paraId="162C7E6B" w14:textId="77777777" w:rsidR="005E7874" w:rsidRDefault="00000000">
            <w:r>
              <w:t>30</w:t>
            </w:r>
          </w:p>
        </w:tc>
      </w:tr>
      <w:tr w:rsidR="005E7874" w14:paraId="68C6F715" w14:textId="77777777">
        <w:tc>
          <w:tcPr>
            <w:tcW w:w="2880" w:type="dxa"/>
          </w:tcPr>
          <w:p w14:paraId="7D223998" w14:textId="77777777" w:rsidR="005E7874" w:rsidRDefault="00000000">
            <w:r>
              <w:t>PC6</w:t>
            </w:r>
          </w:p>
        </w:tc>
        <w:tc>
          <w:tcPr>
            <w:tcW w:w="2880" w:type="dxa"/>
          </w:tcPr>
          <w:p w14:paraId="25087CA6" w14:textId="77777777" w:rsidR="005E7874" w:rsidRDefault="00000000">
            <w:r>
              <w:t>Ethernet1/2</w:t>
            </w:r>
          </w:p>
        </w:tc>
        <w:tc>
          <w:tcPr>
            <w:tcW w:w="2880" w:type="dxa"/>
          </w:tcPr>
          <w:p w14:paraId="51A2ACAB" w14:textId="77777777" w:rsidR="005E7874" w:rsidRDefault="00000000">
            <w:r>
              <w:t>30</w:t>
            </w:r>
          </w:p>
        </w:tc>
      </w:tr>
    </w:tbl>
    <w:p w14:paraId="3401CE1A" w14:textId="77777777" w:rsidR="005E7874" w:rsidRDefault="00000000">
      <w:pPr>
        <w:pStyle w:val="Heading2"/>
      </w:pPr>
      <w:r>
        <w:t>Tabel 2: Hasil Penerimaan IP DHCP oleh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5E7874" w14:paraId="5B603D58" w14:textId="77777777">
        <w:tc>
          <w:tcPr>
            <w:tcW w:w="2880" w:type="dxa"/>
          </w:tcPr>
          <w:p w14:paraId="444C7D62" w14:textId="77777777" w:rsidR="005E7874" w:rsidRDefault="00000000">
            <w:r>
              <w:t>Nama PC</w:t>
            </w:r>
          </w:p>
        </w:tc>
        <w:tc>
          <w:tcPr>
            <w:tcW w:w="2880" w:type="dxa"/>
          </w:tcPr>
          <w:p w14:paraId="4572EC72" w14:textId="77777777" w:rsidR="005E7874" w:rsidRDefault="00000000">
            <w:r>
              <w:t>VLAN</w:t>
            </w:r>
          </w:p>
        </w:tc>
        <w:tc>
          <w:tcPr>
            <w:tcW w:w="2880" w:type="dxa"/>
          </w:tcPr>
          <w:p w14:paraId="64E5B511" w14:textId="77777777" w:rsidR="005E7874" w:rsidRDefault="00000000">
            <w:r>
              <w:t>IP Address DHCP</w:t>
            </w:r>
          </w:p>
        </w:tc>
      </w:tr>
      <w:tr w:rsidR="005E7874" w14:paraId="634178EC" w14:textId="77777777">
        <w:tc>
          <w:tcPr>
            <w:tcW w:w="2880" w:type="dxa"/>
          </w:tcPr>
          <w:p w14:paraId="161E2F97" w14:textId="77777777" w:rsidR="005E7874" w:rsidRDefault="00000000">
            <w:r>
              <w:t>PC1</w:t>
            </w:r>
          </w:p>
        </w:tc>
        <w:tc>
          <w:tcPr>
            <w:tcW w:w="2880" w:type="dxa"/>
          </w:tcPr>
          <w:p w14:paraId="1F14666F" w14:textId="77777777" w:rsidR="005E7874" w:rsidRDefault="00000000">
            <w:r>
              <w:t>10</w:t>
            </w:r>
          </w:p>
        </w:tc>
        <w:tc>
          <w:tcPr>
            <w:tcW w:w="2880" w:type="dxa"/>
          </w:tcPr>
          <w:p w14:paraId="6CAA7B1A" w14:textId="77777777" w:rsidR="005E7874" w:rsidRDefault="00000000">
            <w:r>
              <w:t>10.10.10.2</w:t>
            </w:r>
          </w:p>
        </w:tc>
      </w:tr>
      <w:tr w:rsidR="005E7874" w14:paraId="72427DF8" w14:textId="77777777">
        <w:tc>
          <w:tcPr>
            <w:tcW w:w="2880" w:type="dxa"/>
          </w:tcPr>
          <w:p w14:paraId="61C8E5E6" w14:textId="77777777" w:rsidR="005E7874" w:rsidRDefault="00000000">
            <w:r>
              <w:t>PC2</w:t>
            </w:r>
          </w:p>
        </w:tc>
        <w:tc>
          <w:tcPr>
            <w:tcW w:w="2880" w:type="dxa"/>
          </w:tcPr>
          <w:p w14:paraId="7328A588" w14:textId="77777777" w:rsidR="005E7874" w:rsidRDefault="00000000">
            <w:r>
              <w:t>10</w:t>
            </w:r>
          </w:p>
        </w:tc>
        <w:tc>
          <w:tcPr>
            <w:tcW w:w="2880" w:type="dxa"/>
          </w:tcPr>
          <w:p w14:paraId="796351B5" w14:textId="77777777" w:rsidR="005E7874" w:rsidRDefault="00000000">
            <w:r>
              <w:t>10.10.10.3</w:t>
            </w:r>
          </w:p>
        </w:tc>
      </w:tr>
      <w:tr w:rsidR="005E7874" w14:paraId="046D4DF6" w14:textId="77777777">
        <w:tc>
          <w:tcPr>
            <w:tcW w:w="2880" w:type="dxa"/>
          </w:tcPr>
          <w:p w14:paraId="7BE77E9D" w14:textId="77777777" w:rsidR="005E7874" w:rsidRDefault="00000000">
            <w:r>
              <w:t>PC3</w:t>
            </w:r>
          </w:p>
        </w:tc>
        <w:tc>
          <w:tcPr>
            <w:tcW w:w="2880" w:type="dxa"/>
          </w:tcPr>
          <w:p w14:paraId="7AF1400C" w14:textId="77777777" w:rsidR="005E7874" w:rsidRDefault="00000000">
            <w:r>
              <w:t>20</w:t>
            </w:r>
          </w:p>
        </w:tc>
        <w:tc>
          <w:tcPr>
            <w:tcW w:w="2880" w:type="dxa"/>
          </w:tcPr>
          <w:p w14:paraId="143305AC" w14:textId="77777777" w:rsidR="005E7874" w:rsidRDefault="00000000">
            <w:r>
              <w:t>20.20.20.2</w:t>
            </w:r>
          </w:p>
        </w:tc>
      </w:tr>
      <w:tr w:rsidR="005E7874" w14:paraId="299C023E" w14:textId="77777777">
        <w:tc>
          <w:tcPr>
            <w:tcW w:w="2880" w:type="dxa"/>
          </w:tcPr>
          <w:p w14:paraId="70548BDD" w14:textId="77777777" w:rsidR="005E7874" w:rsidRDefault="00000000">
            <w:r>
              <w:t>PC4</w:t>
            </w:r>
          </w:p>
        </w:tc>
        <w:tc>
          <w:tcPr>
            <w:tcW w:w="2880" w:type="dxa"/>
          </w:tcPr>
          <w:p w14:paraId="768691A5" w14:textId="77777777" w:rsidR="005E7874" w:rsidRDefault="00000000">
            <w:r>
              <w:t>20</w:t>
            </w:r>
          </w:p>
        </w:tc>
        <w:tc>
          <w:tcPr>
            <w:tcW w:w="2880" w:type="dxa"/>
          </w:tcPr>
          <w:p w14:paraId="238E6A98" w14:textId="77777777" w:rsidR="005E7874" w:rsidRDefault="00000000">
            <w:r>
              <w:t>20.20.20.3</w:t>
            </w:r>
          </w:p>
        </w:tc>
      </w:tr>
      <w:tr w:rsidR="005E7874" w14:paraId="65177B52" w14:textId="77777777">
        <w:tc>
          <w:tcPr>
            <w:tcW w:w="2880" w:type="dxa"/>
          </w:tcPr>
          <w:p w14:paraId="610EC0C4" w14:textId="77777777" w:rsidR="005E7874" w:rsidRDefault="00000000">
            <w:r>
              <w:t>PC5</w:t>
            </w:r>
          </w:p>
        </w:tc>
        <w:tc>
          <w:tcPr>
            <w:tcW w:w="2880" w:type="dxa"/>
          </w:tcPr>
          <w:p w14:paraId="0E05FA8B" w14:textId="77777777" w:rsidR="005E7874" w:rsidRDefault="00000000">
            <w:r>
              <w:t>30</w:t>
            </w:r>
          </w:p>
        </w:tc>
        <w:tc>
          <w:tcPr>
            <w:tcW w:w="2880" w:type="dxa"/>
          </w:tcPr>
          <w:p w14:paraId="16696A16" w14:textId="77777777" w:rsidR="005E7874" w:rsidRDefault="00000000">
            <w:r>
              <w:t>30.30.30.2</w:t>
            </w:r>
          </w:p>
        </w:tc>
      </w:tr>
      <w:tr w:rsidR="005E7874" w14:paraId="29174D69" w14:textId="77777777">
        <w:tc>
          <w:tcPr>
            <w:tcW w:w="2880" w:type="dxa"/>
          </w:tcPr>
          <w:p w14:paraId="50E2F4DF" w14:textId="77777777" w:rsidR="005E7874" w:rsidRDefault="00000000">
            <w:r>
              <w:t>PC6</w:t>
            </w:r>
          </w:p>
        </w:tc>
        <w:tc>
          <w:tcPr>
            <w:tcW w:w="2880" w:type="dxa"/>
          </w:tcPr>
          <w:p w14:paraId="2DD8E10F" w14:textId="77777777" w:rsidR="005E7874" w:rsidRDefault="00000000">
            <w:r>
              <w:t>30</w:t>
            </w:r>
          </w:p>
        </w:tc>
        <w:tc>
          <w:tcPr>
            <w:tcW w:w="2880" w:type="dxa"/>
          </w:tcPr>
          <w:p w14:paraId="743ED250" w14:textId="77777777" w:rsidR="005E7874" w:rsidRDefault="00000000">
            <w:r>
              <w:t>30.30.30.3</w:t>
            </w:r>
          </w:p>
        </w:tc>
      </w:tr>
    </w:tbl>
    <w:p w14:paraId="7E0182D7" w14:textId="77777777" w:rsidR="00901E9C" w:rsidRDefault="00901E9C"/>
    <w:sectPr w:rsidR="00901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195241">
    <w:abstractNumId w:val="8"/>
  </w:num>
  <w:num w:numId="2" w16cid:durableId="968171334">
    <w:abstractNumId w:val="6"/>
  </w:num>
  <w:num w:numId="3" w16cid:durableId="386488894">
    <w:abstractNumId w:val="5"/>
  </w:num>
  <w:num w:numId="4" w16cid:durableId="1817721822">
    <w:abstractNumId w:val="4"/>
  </w:num>
  <w:num w:numId="5" w16cid:durableId="2137748596">
    <w:abstractNumId w:val="7"/>
  </w:num>
  <w:num w:numId="6" w16cid:durableId="1125998383">
    <w:abstractNumId w:val="3"/>
  </w:num>
  <w:num w:numId="7" w16cid:durableId="1947812016">
    <w:abstractNumId w:val="2"/>
  </w:num>
  <w:num w:numId="8" w16cid:durableId="345134449">
    <w:abstractNumId w:val="1"/>
  </w:num>
  <w:num w:numId="9" w16cid:durableId="2121876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0B33"/>
    <w:rsid w:val="00326F90"/>
    <w:rsid w:val="005C48C2"/>
    <w:rsid w:val="005E7874"/>
    <w:rsid w:val="00901E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D924A7"/>
  <w14:defaultImageDpi w14:val="300"/>
  <w15:docId w15:val="{E97D3AC3-E6C5-45DB-B453-1F67B538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Sheva Ramdhani</cp:lastModifiedBy>
  <cp:revision>2</cp:revision>
  <dcterms:created xsi:type="dcterms:W3CDTF">2025-07-24T01:49:00Z</dcterms:created>
  <dcterms:modified xsi:type="dcterms:W3CDTF">2025-07-24T01:49:00Z</dcterms:modified>
  <cp:category/>
</cp:coreProperties>
</file>